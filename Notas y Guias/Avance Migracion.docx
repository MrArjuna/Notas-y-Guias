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83DAE" w14:textId="77777777" w:rsidR="00962F0A" w:rsidRPr="00962F0A" w:rsidRDefault="00962F0A" w:rsidP="00962F0A">
      <w:pPr>
        <w:rPr>
          <w:b/>
          <w:bCs/>
          <w:lang w:val="es-MX"/>
        </w:rPr>
      </w:pPr>
      <w:r w:rsidRPr="00962F0A">
        <w:rPr>
          <w:rFonts w:ascii="Segoe UI Emoji" w:hAnsi="Segoe UI Emoji" w:cs="Segoe UI Emoji"/>
          <w:b/>
          <w:bCs/>
          <w:lang w:val="es-MX"/>
        </w:rPr>
        <w:t>📦</w:t>
      </w:r>
      <w:r w:rsidRPr="00962F0A">
        <w:rPr>
          <w:b/>
          <w:bCs/>
          <w:lang w:val="es-MX"/>
        </w:rPr>
        <w:t xml:space="preserve"> Migración SQL – Contpaqi</w:t>
      </w:r>
    </w:p>
    <w:p w14:paraId="1453069E" w14:textId="77777777" w:rsidR="00962F0A" w:rsidRPr="00962F0A" w:rsidRDefault="00000000" w:rsidP="00962F0A">
      <w:pPr>
        <w:rPr>
          <w:lang w:val="es-MX"/>
        </w:rPr>
      </w:pPr>
      <w:r>
        <w:rPr>
          <w:lang w:val="es-MX"/>
        </w:rPr>
        <w:pict w14:anchorId="55429681">
          <v:rect id="_x0000_i1025" style="width:0;height:1.5pt" o:hralign="center" o:hrstd="t" o:hr="t" fillcolor="#a0a0a0" stroked="f"/>
        </w:pict>
      </w:r>
    </w:p>
    <w:p w14:paraId="50319D09" w14:textId="77777777" w:rsidR="00962F0A" w:rsidRPr="00962F0A" w:rsidRDefault="00962F0A" w:rsidP="00962F0A">
      <w:pPr>
        <w:rPr>
          <w:b/>
          <w:bCs/>
          <w:lang w:val="es-MX"/>
        </w:rPr>
      </w:pPr>
      <w:r w:rsidRPr="00962F0A">
        <w:rPr>
          <w:rFonts w:ascii="Segoe UI Emoji" w:hAnsi="Segoe UI Emoji" w:cs="Segoe UI Emoji"/>
          <w:b/>
          <w:bCs/>
          <w:lang w:val="es-MX"/>
        </w:rPr>
        <w:t>🧭</w:t>
      </w:r>
      <w:r w:rsidRPr="00962F0A">
        <w:rPr>
          <w:b/>
          <w:bCs/>
          <w:lang w:val="es-MX"/>
        </w:rPr>
        <w:t xml:space="preserve"> Logística Propuesta para la Migración</w:t>
      </w:r>
    </w:p>
    <w:p w14:paraId="1A62409B" w14:textId="77777777" w:rsidR="00962F0A" w:rsidRPr="00962F0A" w:rsidRDefault="00962F0A" w:rsidP="00962F0A">
      <w:pPr>
        <w:rPr>
          <w:lang w:val="es-MX"/>
        </w:rPr>
      </w:pPr>
      <w:r w:rsidRPr="00962F0A">
        <w:rPr>
          <w:rFonts w:ascii="Segoe UI Emoji" w:hAnsi="Segoe UI Emoji" w:cs="Segoe UI Emoji"/>
          <w:b/>
          <w:bCs/>
          <w:lang w:val="es-MX"/>
        </w:rPr>
        <w:t>🎯</w:t>
      </w:r>
      <w:r w:rsidRPr="00962F0A">
        <w:rPr>
          <w:b/>
          <w:bCs/>
          <w:lang w:val="es-MX"/>
        </w:rPr>
        <w:t xml:space="preserve"> Objetivo:</w:t>
      </w:r>
      <w:r w:rsidRPr="00962F0A">
        <w:rPr>
          <w:lang w:val="es-MX"/>
        </w:rPr>
        <w:t xml:space="preserve"> Minimizar el impacto operativo y evitar interrupciones globales.</w:t>
      </w:r>
    </w:p>
    <w:p w14:paraId="46554816" w14:textId="77777777" w:rsidR="00962F0A" w:rsidRPr="00962F0A" w:rsidRDefault="00962F0A" w:rsidP="00962F0A">
      <w:pPr>
        <w:rPr>
          <w:b/>
          <w:bCs/>
          <w:lang w:val="es-MX"/>
        </w:rPr>
      </w:pPr>
      <w:r w:rsidRPr="00962F0A">
        <w:rPr>
          <w:rFonts w:ascii="Segoe UI Emoji" w:hAnsi="Segoe UI Emoji" w:cs="Segoe UI Emoji"/>
          <w:b/>
          <w:bCs/>
          <w:lang w:val="es-MX"/>
        </w:rPr>
        <w:t>📌</w:t>
      </w:r>
      <w:r w:rsidRPr="00962F0A">
        <w:rPr>
          <w:b/>
          <w:bCs/>
          <w:lang w:val="es-MX"/>
        </w:rPr>
        <w:t xml:space="preserve"> Proceso:</w:t>
      </w:r>
    </w:p>
    <w:p w14:paraId="50BB3C4C" w14:textId="02C64027" w:rsidR="00962F0A" w:rsidRPr="00962F0A" w:rsidRDefault="00962F0A" w:rsidP="00962F0A">
      <w:pPr>
        <w:numPr>
          <w:ilvl w:val="0"/>
          <w:numId w:val="10"/>
        </w:numPr>
        <w:rPr>
          <w:lang w:val="es-MX"/>
        </w:rPr>
      </w:pPr>
      <w:r w:rsidRPr="00962F0A">
        <w:rPr>
          <w:rFonts w:ascii="Segoe UI Emoji" w:hAnsi="Segoe UI Emoji" w:cs="Segoe UI Emoji"/>
          <w:b/>
          <w:bCs/>
          <w:lang w:val="es-MX"/>
        </w:rPr>
        <w:t>🔒</w:t>
      </w:r>
      <w:r w:rsidRPr="00962F0A">
        <w:rPr>
          <w:b/>
          <w:bCs/>
          <w:lang w:val="es-MX"/>
        </w:rPr>
        <w:t xml:space="preserve"> Paro general</w:t>
      </w:r>
      <w:r w:rsidRPr="00962F0A">
        <w:rPr>
          <w:lang w:val="es-MX"/>
        </w:rPr>
        <w:t xml:space="preserve"> por 1 </w:t>
      </w:r>
      <w:proofErr w:type="spellStart"/>
      <w:r w:rsidR="00841273">
        <w:rPr>
          <w:lang w:val="es-MX"/>
        </w:rPr>
        <w:t>dia</w:t>
      </w:r>
      <w:proofErr w:type="spellEnd"/>
      <w:r w:rsidRPr="00962F0A">
        <w:rPr>
          <w:lang w:val="es-MX"/>
        </w:rPr>
        <w:t xml:space="preserve"> para todos los usuarios, necesario para extraer la información (</w:t>
      </w:r>
      <w:r w:rsidRPr="00962F0A">
        <w:rPr>
          <w:rFonts w:ascii="Segoe UI Emoji" w:hAnsi="Segoe UI Emoji" w:cs="Segoe UI Emoji"/>
          <w:lang w:val="es-MX"/>
        </w:rPr>
        <w:t>⚠️</w:t>
      </w:r>
      <w:r w:rsidRPr="00962F0A">
        <w:rPr>
          <w:lang w:val="es-MX"/>
        </w:rPr>
        <w:t xml:space="preserve"> </w:t>
      </w:r>
      <w:r w:rsidRPr="00962F0A">
        <w:rPr>
          <w:i/>
          <w:iCs/>
          <w:lang w:val="es-MX"/>
        </w:rPr>
        <w:t>Contpaqi no permite extracción con sesiones activas</w:t>
      </w:r>
      <w:r w:rsidRPr="00962F0A">
        <w:rPr>
          <w:lang w:val="es-MX"/>
        </w:rPr>
        <w:t>).</w:t>
      </w:r>
    </w:p>
    <w:p w14:paraId="3A051450" w14:textId="77777777" w:rsidR="00962F0A" w:rsidRPr="00962F0A" w:rsidRDefault="00962F0A" w:rsidP="00962F0A">
      <w:pPr>
        <w:numPr>
          <w:ilvl w:val="0"/>
          <w:numId w:val="10"/>
        </w:numPr>
        <w:rPr>
          <w:lang w:val="es-MX"/>
        </w:rPr>
      </w:pPr>
      <w:r w:rsidRPr="00962F0A">
        <w:rPr>
          <w:rFonts w:ascii="Segoe UI Emoji" w:hAnsi="Segoe UI Emoji" w:cs="Segoe UI Emoji"/>
          <w:b/>
          <w:bCs/>
          <w:lang w:val="es-MX"/>
        </w:rPr>
        <w:t>✅</w:t>
      </w:r>
      <w:r w:rsidRPr="00962F0A">
        <w:rPr>
          <w:b/>
          <w:bCs/>
          <w:lang w:val="es-MX"/>
        </w:rPr>
        <w:t xml:space="preserve"> Reactivación del servicio</w:t>
      </w:r>
      <w:r w:rsidRPr="00962F0A">
        <w:rPr>
          <w:lang w:val="es-MX"/>
        </w:rPr>
        <w:t xml:space="preserve"> para todos excepto el grupo del servidor en proceso.</w:t>
      </w:r>
    </w:p>
    <w:p w14:paraId="6FE91FB2" w14:textId="77777777" w:rsidR="00962F0A" w:rsidRPr="00962F0A" w:rsidRDefault="00962F0A" w:rsidP="00962F0A">
      <w:pPr>
        <w:numPr>
          <w:ilvl w:val="0"/>
          <w:numId w:val="10"/>
        </w:numPr>
        <w:rPr>
          <w:lang w:val="es-MX"/>
        </w:rPr>
      </w:pPr>
      <w:r w:rsidRPr="00962F0A">
        <w:rPr>
          <w:rFonts w:ascii="Segoe UI Emoji" w:hAnsi="Segoe UI Emoji" w:cs="Segoe UI Emoji"/>
          <w:b/>
          <w:bCs/>
          <w:lang w:val="es-MX"/>
        </w:rPr>
        <w:t>⏸️</w:t>
      </w:r>
      <w:r w:rsidRPr="00962F0A">
        <w:rPr>
          <w:b/>
          <w:bCs/>
          <w:lang w:val="es-MX"/>
        </w:rPr>
        <w:t xml:space="preserve"> Servidor en migración</w:t>
      </w:r>
      <w:r w:rsidRPr="00962F0A">
        <w:rPr>
          <w:lang w:val="es-MX"/>
        </w:rPr>
        <w:t xml:space="preserve"> (ej. </w:t>
      </w:r>
      <w:r w:rsidRPr="00962F0A">
        <w:rPr>
          <w:i/>
          <w:iCs/>
          <w:lang w:val="es-MX"/>
        </w:rPr>
        <w:t>Server 1</w:t>
      </w:r>
      <w:r w:rsidRPr="00962F0A">
        <w:rPr>
          <w:lang w:val="es-MX"/>
        </w:rPr>
        <w:t>) quedará fuera de uso todo el fin de semana.</w:t>
      </w:r>
    </w:p>
    <w:p w14:paraId="5D71D950" w14:textId="77777777" w:rsidR="00962F0A" w:rsidRPr="00962F0A" w:rsidRDefault="00962F0A" w:rsidP="00962F0A">
      <w:pPr>
        <w:numPr>
          <w:ilvl w:val="0"/>
          <w:numId w:val="10"/>
        </w:numPr>
        <w:rPr>
          <w:lang w:val="es-MX"/>
        </w:rPr>
      </w:pPr>
      <w:r w:rsidRPr="00962F0A">
        <w:rPr>
          <w:rFonts w:ascii="Segoe UI Emoji" w:hAnsi="Segoe UI Emoji" w:cs="Segoe UI Emoji"/>
          <w:b/>
          <w:bCs/>
          <w:lang w:val="es-MX"/>
        </w:rPr>
        <w:t>🔁</w:t>
      </w:r>
      <w:r w:rsidRPr="00962F0A">
        <w:rPr>
          <w:b/>
          <w:bCs/>
          <w:lang w:val="es-MX"/>
        </w:rPr>
        <w:t xml:space="preserve"> Reinicio de usuarios migrados</w:t>
      </w:r>
      <w:r w:rsidRPr="00962F0A">
        <w:rPr>
          <w:lang w:val="es-MX"/>
        </w:rPr>
        <w:t>, mismos accesos, información y desde el nuevo entorno.</w:t>
      </w:r>
    </w:p>
    <w:p w14:paraId="73AAB065" w14:textId="77777777" w:rsidR="00962F0A" w:rsidRPr="00962F0A" w:rsidRDefault="00962F0A" w:rsidP="00962F0A">
      <w:pPr>
        <w:numPr>
          <w:ilvl w:val="0"/>
          <w:numId w:val="10"/>
        </w:numPr>
        <w:rPr>
          <w:lang w:val="es-MX"/>
        </w:rPr>
      </w:pPr>
      <w:r w:rsidRPr="00962F0A">
        <w:rPr>
          <w:rFonts w:ascii="Segoe UI Emoji" w:hAnsi="Segoe UI Emoji" w:cs="Segoe UI Emoji"/>
          <w:b/>
          <w:bCs/>
          <w:lang w:val="es-MX"/>
        </w:rPr>
        <w:t>📆</w:t>
      </w:r>
      <w:r w:rsidRPr="00962F0A">
        <w:rPr>
          <w:b/>
          <w:bCs/>
          <w:lang w:val="es-MX"/>
        </w:rPr>
        <w:t xml:space="preserve"> Repetir proceso</w:t>
      </w:r>
      <w:r w:rsidRPr="00962F0A">
        <w:rPr>
          <w:lang w:val="es-MX"/>
        </w:rPr>
        <w:t xml:space="preserve"> cada fin de semana para </w:t>
      </w:r>
      <w:r w:rsidRPr="00962F0A">
        <w:rPr>
          <w:i/>
          <w:iCs/>
          <w:lang w:val="es-MX"/>
        </w:rPr>
        <w:t>Server 2, 3 y 4</w:t>
      </w:r>
      <w:r w:rsidRPr="00962F0A">
        <w:rPr>
          <w:lang w:val="es-MX"/>
        </w:rPr>
        <w:t>.</w:t>
      </w:r>
    </w:p>
    <w:p w14:paraId="763E06D4" w14:textId="77777777" w:rsidR="00962F0A" w:rsidRPr="00962F0A" w:rsidRDefault="00000000" w:rsidP="00962F0A">
      <w:pPr>
        <w:rPr>
          <w:lang w:val="es-MX"/>
        </w:rPr>
      </w:pPr>
      <w:r>
        <w:rPr>
          <w:lang w:val="es-MX"/>
        </w:rPr>
        <w:pict w14:anchorId="7694B0E5">
          <v:rect id="_x0000_i1026" style="width:0;height:1.5pt" o:hralign="center" o:hrstd="t" o:hr="t" fillcolor="#a0a0a0" stroked="f"/>
        </w:pict>
      </w:r>
    </w:p>
    <w:p w14:paraId="4498E1D6" w14:textId="77777777" w:rsidR="00962F0A" w:rsidRPr="00962F0A" w:rsidRDefault="00962F0A" w:rsidP="00962F0A">
      <w:pPr>
        <w:rPr>
          <w:b/>
          <w:bCs/>
          <w:lang w:val="es-MX"/>
        </w:rPr>
      </w:pPr>
      <w:r w:rsidRPr="00962F0A">
        <w:rPr>
          <w:rFonts w:ascii="Segoe UI Emoji" w:hAnsi="Segoe UI Emoji" w:cs="Segoe UI Emoji"/>
          <w:b/>
          <w:bCs/>
          <w:lang w:val="es-MX"/>
        </w:rPr>
        <w:t>🎯</w:t>
      </w:r>
      <w:r w:rsidRPr="00962F0A">
        <w:rPr>
          <w:b/>
          <w:bCs/>
          <w:lang w:val="es-MX"/>
        </w:rPr>
        <w:t xml:space="preserve"> Beneficios</w:t>
      </w:r>
    </w:p>
    <w:p w14:paraId="381C9B18" w14:textId="77777777" w:rsidR="00962F0A" w:rsidRPr="00962F0A" w:rsidRDefault="00962F0A" w:rsidP="00962F0A">
      <w:pPr>
        <w:numPr>
          <w:ilvl w:val="0"/>
          <w:numId w:val="11"/>
        </w:numPr>
        <w:rPr>
          <w:lang w:val="es-MX"/>
        </w:rPr>
      </w:pPr>
      <w:r w:rsidRPr="00962F0A">
        <w:rPr>
          <w:rFonts w:ascii="Segoe UI Emoji" w:hAnsi="Segoe UI Emoji" w:cs="Segoe UI Emoji"/>
          <w:lang w:val="es-MX"/>
        </w:rPr>
        <w:t>✅</w:t>
      </w:r>
      <w:r w:rsidRPr="00962F0A">
        <w:rPr>
          <w:lang w:val="es-MX"/>
        </w:rPr>
        <w:t xml:space="preserve"> Migración completa en </w:t>
      </w:r>
      <w:r w:rsidRPr="00962F0A">
        <w:rPr>
          <w:b/>
          <w:bCs/>
          <w:lang w:val="es-MX"/>
        </w:rPr>
        <w:t>4 fines de semana</w:t>
      </w:r>
    </w:p>
    <w:p w14:paraId="3C76C514" w14:textId="77777777" w:rsidR="00962F0A" w:rsidRPr="00962F0A" w:rsidRDefault="00962F0A" w:rsidP="00962F0A">
      <w:pPr>
        <w:numPr>
          <w:ilvl w:val="0"/>
          <w:numId w:val="11"/>
        </w:numPr>
        <w:rPr>
          <w:lang w:val="es-MX"/>
        </w:rPr>
      </w:pPr>
      <w:r w:rsidRPr="00962F0A">
        <w:rPr>
          <w:rFonts w:ascii="Segoe UI Emoji" w:hAnsi="Segoe UI Emoji" w:cs="Segoe UI Emoji"/>
          <w:lang w:val="es-MX"/>
        </w:rPr>
        <w:t>⚙️</w:t>
      </w:r>
      <w:r w:rsidRPr="00962F0A">
        <w:rPr>
          <w:lang w:val="es-MX"/>
        </w:rPr>
        <w:t xml:space="preserve"> Mayor control ante fallas (afectan solo al servidor en curso)</w:t>
      </w:r>
    </w:p>
    <w:p w14:paraId="3373768B" w14:textId="77777777" w:rsidR="00962F0A" w:rsidRPr="00962F0A" w:rsidRDefault="00962F0A" w:rsidP="00962F0A">
      <w:pPr>
        <w:numPr>
          <w:ilvl w:val="0"/>
          <w:numId w:val="11"/>
        </w:numPr>
        <w:rPr>
          <w:lang w:val="es-MX"/>
        </w:rPr>
      </w:pPr>
      <w:r w:rsidRPr="00962F0A">
        <w:rPr>
          <w:rFonts w:ascii="Segoe UI Emoji" w:hAnsi="Segoe UI Emoji" w:cs="Segoe UI Emoji"/>
          <w:lang w:val="es-MX"/>
        </w:rPr>
        <w:t>🧹</w:t>
      </w:r>
      <w:r w:rsidRPr="00962F0A">
        <w:rPr>
          <w:lang w:val="es-MX"/>
        </w:rPr>
        <w:t xml:space="preserve"> Base de datos limpia, estructurada y mantenible</w:t>
      </w:r>
    </w:p>
    <w:p w14:paraId="6F978A02" w14:textId="77777777" w:rsidR="00962F0A" w:rsidRPr="00962F0A" w:rsidRDefault="00962F0A" w:rsidP="00962F0A">
      <w:pPr>
        <w:numPr>
          <w:ilvl w:val="0"/>
          <w:numId w:val="11"/>
        </w:numPr>
        <w:rPr>
          <w:lang w:val="es-MX"/>
        </w:rPr>
      </w:pPr>
      <w:r w:rsidRPr="00962F0A">
        <w:rPr>
          <w:rFonts w:ascii="Segoe UI Emoji" w:hAnsi="Segoe UI Emoji" w:cs="Segoe UI Emoji"/>
          <w:lang w:val="es-MX"/>
        </w:rPr>
        <w:t>🚫</w:t>
      </w:r>
      <w:r w:rsidRPr="00962F0A">
        <w:rPr>
          <w:lang w:val="es-MX"/>
        </w:rPr>
        <w:t xml:space="preserve"> Evita caída total del sistema</w:t>
      </w:r>
    </w:p>
    <w:p w14:paraId="239674ED" w14:textId="77777777" w:rsidR="00962F0A" w:rsidRPr="00962F0A" w:rsidRDefault="00000000" w:rsidP="00962F0A">
      <w:pPr>
        <w:rPr>
          <w:lang w:val="es-MX"/>
        </w:rPr>
      </w:pPr>
      <w:r>
        <w:rPr>
          <w:lang w:val="es-MX"/>
        </w:rPr>
        <w:pict w14:anchorId="41533FD2">
          <v:rect id="_x0000_i1027" style="width:0;height:1.5pt" o:hralign="center" o:hrstd="t" o:hr="t" fillcolor="#a0a0a0" stroked="f"/>
        </w:pict>
      </w:r>
    </w:p>
    <w:p w14:paraId="5E1067DC" w14:textId="77777777" w:rsidR="00962F0A" w:rsidRPr="00962F0A" w:rsidRDefault="00962F0A" w:rsidP="00962F0A">
      <w:pPr>
        <w:rPr>
          <w:b/>
          <w:bCs/>
          <w:lang w:val="es-MX"/>
        </w:rPr>
      </w:pPr>
      <w:r w:rsidRPr="00962F0A">
        <w:rPr>
          <w:rFonts w:ascii="Segoe UI Emoji" w:hAnsi="Segoe UI Emoji" w:cs="Segoe UI Emoji"/>
          <w:b/>
          <w:bCs/>
          <w:lang w:val="es-MX"/>
        </w:rPr>
        <w:t>🗃️</w:t>
      </w:r>
      <w:r w:rsidRPr="00962F0A">
        <w:rPr>
          <w:b/>
          <w:bCs/>
          <w:lang w:val="es-MX"/>
        </w:rPr>
        <w:t xml:space="preserve"> 1. Inventario y Depuración</w:t>
      </w:r>
    </w:p>
    <w:p w14:paraId="366D52DE" w14:textId="77777777" w:rsidR="00962F0A" w:rsidRPr="00962F0A" w:rsidRDefault="00962F0A" w:rsidP="00962F0A">
      <w:pPr>
        <w:rPr>
          <w:lang w:val="es-MX"/>
        </w:rPr>
      </w:pPr>
      <w:r w:rsidRPr="00962F0A">
        <w:rPr>
          <w:rFonts w:ascii="Segoe UI Emoji" w:hAnsi="Segoe UI Emoji" w:cs="Segoe UI Emoji"/>
          <w:b/>
          <w:bCs/>
          <w:lang w:val="es-MX"/>
        </w:rPr>
        <w:t>👤</w:t>
      </w:r>
      <w:r w:rsidRPr="00962F0A">
        <w:rPr>
          <w:b/>
          <w:bCs/>
          <w:lang w:val="es-MX"/>
        </w:rPr>
        <w:t xml:space="preserve"> Usuarios:</w:t>
      </w:r>
    </w:p>
    <w:p w14:paraId="1B10D05D" w14:textId="77777777" w:rsidR="00962F0A" w:rsidRPr="00962F0A" w:rsidRDefault="00962F0A" w:rsidP="00962F0A">
      <w:pPr>
        <w:numPr>
          <w:ilvl w:val="0"/>
          <w:numId w:val="12"/>
        </w:numPr>
        <w:rPr>
          <w:lang w:val="es-MX"/>
        </w:rPr>
      </w:pPr>
      <w:r w:rsidRPr="00962F0A">
        <w:rPr>
          <w:lang w:val="es-MX"/>
        </w:rPr>
        <w:t>Activos / Inactivos</w:t>
      </w:r>
    </w:p>
    <w:p w14:paraId="6F163EB9" w14:textId="77777777" w:rsidR="00962F0A" w:rsidRPr="00962F0A" w:rsidRDefault="00962F0A" w:rsidP="00962F0A">
      <w:pPr>
        <w:rPr>
          <w:lang w:val="es-MX"/>
        </w:rPr>
      </w:pPr>
      <w:r w:rsidRPr="00962F0A">
        <w:rPr>
          <w:rFonts w:ascii="Segoe UI Emoji" w:hAnsi="Segoe UI Emoji" w:cs="Segoe UI Emoji"/>
          <w:b/>
          <w:bCs/>
          <w:lang w:val="es-MX"/>
        </w:rPr>
        <w:t>🏢</w:t>
      </w:r>
      <w:r w:rsidRPr="00962F0A">
        <w:rPr>
          <w:b/>
          <w:bCs/>
          <w:lang w:val="es-MX"/>
        </w:rPr>
        <w:t xml:space="preserve"> Empresas:</w:t>
      </w:r>
    </w:p>
    <w:p w14:paraId="43712F3A" w14:textId="77777777" w:rsidR="00962F0A" w:rsidRPr="00962F0A" w:rsidRDefault="00962F0A" w:rsidP="00962F0A">
      <w:pPr>
        <w:numPr>
          <w:ilvl w:val="0"/>
          <w:numId w:val="13"/>
        </w:numPr>
        <w:rPr>
          <w:lang w:val="es-MX"/>
        </w:rPr>
      </w:pPr>
      <w:r w:rsidRPr="00962F0A">
        <w:rPr>
          <w:lang w:val="es-MX"/>
        </w:rPr>
        <w:t>Activas / Inactivas</w:t>
      </w:r>
    </w:p>
    <w:p w14:paraId="682D8CD3" w14:textId="77777777" w:rsidR="00962F0A" w:rsidRPr="00962F0A" w:rsidRDefault="00962F0A" w:rsidP="00962F0A">
      <w:pPr>
        <w:rPr>
          <w:lang w:val="es-MX"/>
        </w:rPr>
      </w:pPr>
      <w:r w:rsidRPr="00962F0A">
        <w:rPr>
          <w:rFonts w:ascii="Segoe UI Emoji" w:hAnsi="Segoe UI Emoji" w:cs="Segoe UI Emoji"/>
          <w:b/>
          <w:bCs/>
          <w:lang w:val="es-MX"/>
        </w:rPr>
        <w:t>🔐</w:t>
      </w:r>
      <w:r w:rsidRPr="00962F0A">
        <w:rPr>
          <w:b/>
          <w:bCs/>
          <w:lang w:val="es-MX"/>
        </w:rPr>
        <w:t xml:space="preserve"> Licencias:</w:t>
      </w:r>
    </w:p>
    <w:p w14:paraId="368062CE" w14:textId="77777777" w:rsidR="00962F0A" w:rsidRPr="00962F0A" w:rsidRDefault="00962F0A" w:rsidP="00962F0A">
      <w:pPr>
        <w:numPr>
          <w:ilvl w:val="0"/>
          <w:numId w:val="14"/>
        </w:numPr>
        <w:rPr>
          <w:lang w:val="es-MX"/>
        </w:rPr>
      </w:pPr>
      <w:r w:rsidRPr="00962F0A">
        <w:rPr>
          <w:lang w:val="es-MX"/>
        </w:rPr>
        <w:lastRenderedPageBreak/>
        <w:t xml:space="preserve">Actual: </w:t>
      </w:r>
      <w:r w:rsidRPr="00962F0A">
        <w:rPr>
          <w:b/>
          <w:bCs/>
          <w:lang w:val="es-MX"/>
        </w:rPr>
        <w:t>65 usuarios</w:t>
      </w:r>
      <w:r w:rsidRPr="00962F0A">
        <w:rPr>
          <w:lang w:val="es-MX"/>
        </w:rPr>
        <w:t xml:space="preserve"> (modelo tradicional)</w:t>
      </w:r>
    </w:p>
    <w:p w14:paraId="765B3EBE" w14:textId="77777777" w:rsidR="00962F0A" w:rsidRPr="00962F0A" w:rsidRDefault="00962F0A" w:rsidP="00962F0A">
      <w:pPr>
        <w:numPr>
          <w:ilvl w:val="0"/>
          <w:numId w:val="14"/>
        </w:numPr>
        <w:rPr>
          <w:lang w:val="es-MX"/>
        </w:rPr>
      </w:pPr>
      <w:r w:rsidRPr="00962F0A">
        <w:rPr>
          <w:lang w:val="es-MX"/>
        </w:rPr>
        <w:t xml:space="preserve">Propuesta: </w:t>
      </w:r>
      <w:r w:rsidRPr="00962F0A">
        <w:rPr>
          <w:b/>
          <w:bCs/>
          <w:lang w:val="es-MX"/>
        </w:rPr>
        <w:t>4 licencias anuales</w:t>
      </w:r>
      <w:r w:rsidRPr="00962F0A">
        <w:rPr>
          <w:lang w:val="es-MX"/>
        </w:rPr>
        <w:t xml:space="preserve"> de 16–17 usuarios cada una </w:t>
      </w:r>
      <w:r w:rsidRPr="00962F0A">
        <w:rPr>
          <w:i/>
          <w:iCs/>
          <w:lang w:val="es-MX"/>
        </w:rPr>
        <w:t>(Consultar distribuidor)</w:t>
      </w:r>
    </w:p>
    <w:p w14:paraId="2582EAEC" w14:textId="77777777" w:rsidR="00962F0A" w:rsidRPr="00962F0A" w:rsidRDefault="00000000" w:rsidP="00962F0A">
      <w:pPr>
        <w:rPr>
          <w:lang w:val="es-MX"/>
        </w:rPr>
      </w:pPr>
      <w:r>
        <w:rPr>
          <w:lang w:val="es-MX"/>
        </w:rPr>
        <w:pict w14:anchorId="31C4343B">
          <v:rect id="_x0000_i1028" style="width:0;height:1.5pt" o:hralign="center" o:hrstd="t" o:hr="t" fillcolor="#a0a0a0" stroked="f"/>
        </w:pict>
      </w:r>
    </w:p>
    <w:p w14:paraId="2A7B28CB" w14:textId="77777777" w:rsidR="00962F0A" w:rsidRPr="00962F0A" w:rsidRDefault="00962F0A" w:rsidP="00962F0A">
      <w:pPr>
        <w:rPr>
          <w:b/>
          <w:bCs/>
          <w:lang w:val="es-MX"/>
        </w:rPr>
      </w:pPr>
      <w:r w:rsidRPr="00962F0A">
        <w:rPr>
          <w:rFonts w:ascii="Segoe UI Emoji" w:hAnsi="Segoe UI Emoji" w:cs="Segoe UI Emoji"/>
          <w:b/>
          <w:bCs/>
          <w:lang w:val="es-MX"/>
        </w:rPr>
        <w:t>📊</w:t>
      </w:r>
      <w:r w:rsidRPr="00962F0A">
        <w:rPr>
          <w:b/>
          <w:bCs/>
          <w:lang w:val="es-MX"/>
        </w:rPr>
        <w:t xml:space="preserve"> </w:t>
      </w:r>
      <w:r w:rsidRPr="00962F0A">
        <w:rPr>
          <w:rFonts w:ascii="Segoe UI Emoji" w:hAnsi="Segoe UI Emoji" w:cs="Segoe UI Emoji"/>
          <w:b/>
          <w:bCs/>
          <w:lang w:val="es-MX"/>
        </w:rPr>
        <w:t>🔹</w:t>
      </w:r>
      <w:r w:rsidRPr="00962F0A">
        <w:rPr>
          <w:b/>
          <w:bCs/>
          <w:lang w:val="es-MX"/>
        </w:rPr>
        <w:t xml:space="preserve"> Resumen Técnico</w:t>
      </w:r>
    </w:p>
    <w:p w14:paraId="51D8AB0B" w14:textId="77777777" w:rsidR="00962F0A" w:rsidRPr="00962F0A" w:rsidRDefault="00962F0A" w:rsidP="00962F0A">
      <w:pPr>
        <w:numPr>
          <w:ilvl w:val="0"/>
          <w:numId w:val="15"/>
        </w:numPr>
        <w:rPr>
          <w:lang w:val="es-MX"/>
        </w:rPr>
      </w:pPr>
      <w:r w:rsidRPr="00962F0A">
        <w:rPr>
          <w:b/>
          <w:bCs/>
          <w:lang w:val="es-MX"/>
        </w:rPr>
        <w:t>Empresas Totales:</w:t>
      </w:r>
      <w:r w:rsidRPr="00962F0A">
        <w:rPr>
          <w:lang w:val="es-MX"/>
        </w:rPr>
        <w:t xml:space="preserve"> 783 (Morales)</w:t>
      </w:r>
    </w:p>
    <w:p w14:paraId="0026A0CA" w14:textId="77777777" w:rsidR="00962F0A" w:rsidRPr="00962F0A" w:rsidRDefault="00962F0A" w:rsidP="00962F0A">
      <w:pPr>
        <w:numPr>
          <w:ilvl w:val="0"/>
          <w:numId w:val="15"/>
        </w:numPr>
        <w:rPr>
          <w:lang w:val="es-MX"/>
        </w:rPr>
      </w:pPr>
      <w:r w:rsidRPr="00962F0A">
        <w:rPr>
          <w:b/>
          <w:bCs/>
          <w:lang w:val="es-MX"/>
        </w:rPr>
        <w:t>Velocidad estimada:</w:t>
      </w:r>
      <w:r w:rsidRPr="00962F0A">
        <w:rPr>
          <w:lang w:val="es-MX"/>
        </w:rPr>
        <w:t xml:space="preserve"> 10 empresas por hora/persona</w:t>
      </w:r>
    </w:p>
    <w:p w14:paraId="64F3060D" w14:textId="77777777" w:rsidR="00962F0A" w:rsidRPr="00962F0A" w:rsidRDefault="00962F0A" w:rsidP="00962F0A">
      <w:pPr>
        <w:numPr>
          <w:ilvl w:val="0"/>
          <w:numId w:val="15"/>
        </w:numPr>
        <w:rPr>
          <w:lang w:val="es-MX"/>
        </w:rPr>
      </w:pPr>
      <w:r w:rsidRPr="00962F0A">
        <w:rPr>
          <w:b/>
          <w:bCs/>
          <w:lang w:val="es-MX"/>
        </w:rPr>
        <w:t>Tiempo total estimado:</w:t>
      </w:r>
      <w:r w:rsidRPr="00962F0A">
        <w:rPr>
          <w:lang w:val="es-MX"/>
        </w:rPr>
        <w:t xml:space="preserve"> 4 fines de semana (~1 mes)</w:t>
      </w:r>
    </w:p>
    <w:p w14:paraId="5A3C020E" w14:textId="77777777" w:rsidR="00962F0A" w:rsidRPr="00962F0A" w:rsidRDefault="00000000" w:rsidP="00962F0A">
      <w:pPr>
        <w:rPr>
          <w:lang w:val="es-MX"/>
        </w:rPr>
      </w:pPr>
      <w:r>
        <w:rPr>
          <w:lang w:val="es-MX"/>
        </w:rPr>
        <w:pict w14:anchorId="4F148636">
          <v:rect id="_x0000_i1029" style="width:0;height:1.5pt" o:hralign="center" o:hrstd="t" o:hr="t" fillcolor="#a0a0a0" stroked="f"/>
        </w:pict>
      </w:r>
    </w:p>
    <w:p w14:paraId="4B27B970" w14:textId="77777777" w:rsidR="00962F0A" w:rsidRPr="00962F0A" w:rsidRDefault="00962F0A" w:rsidP="00962F0A">
      <w:pPr>
        <w:rPr>
          <w:b/>
          <w:bCs/>
          <w:lang w:val="es-MX"/>
        </w:rPr>
      </w:pPr>
      <w:r w:rsidRPr="00962F0A">
        <w:rPr>
          <w:rFonts w:ascii="Segoe UI Emoji" w:hAnsi="Segoe UI Emoji" w:cs="Segoe UI Emoji"/>
          <w:b/>
          <w:bCs/>
          <w:lang w:val="es-MX"/>
        </w:rPr>
        <w:t>💻</w:t>
      </w:r>
      <w:r w:rsidRPr="00962F0A">
        <w:rPr>
          <w:b/>
          <w:bCs/>
          <w:lang w:val="es-MX"/>
        </w:rPr>
        <w:t xml:space="preserve"> 2. Instalación de Contpaqi </w:t>
      </w:r>
      <w:r w:rsidRPr="00962F0A">
        <w:rPr>
          <w:b/>
          <w:bCs/>
          <w:i/>
          <w:iCs/>
          <w:lang w:val="es-MX"/>
        </w:rPr>
        <w:t>(Prioridad: Baja)</w:t>
      </w:r>
    </w:p>
    <w:p w14:paraId="4E01DC2C" w14:textId="77777777" w:rsidR="00962F0A" w:rsidRPr="00962F0A" w:rsidRDefault="00962F0A" w:rsidP="00962F0A">
      <w:pPr>
        <w:numPr>
          <w:ilvl w:val="0"/>
          <w:numId w:val="16"/>
        </w:numPr>
        <w:rPr>
          <w:lang w:val="es-MX"/>
        </w:rPr>
      </w:pPr>
      <w:r w:rsidRPr="00962F0A">
        <w:rPr>
          <w:lang w:val="es-MX"/>
        </w:rPr>
        <w:t>Instalación estándar por empresa</w:t>
      </w:r>
    </w:p>
    <w:p w14:paraId="38685FB3" w14:textId="77777777" w:rsidR="00962F0A" w:rsidRPr="00962F0A" w:rsidRDefault="00962F0A" w:rsidP="00962F0A">
      <w:pPr>
        <w:numPr>
          <w:ilvl w:val="0"/>
          <w:numId w:val="16"/>
        </w:numPr>
        <w:rPr>
          <w:lang w:val="es-MX"/>
        </w:rPr>
      </w:pPr>
      <w:r w:rsidRPr="00962F0A">
        <w:rPr>
          <w:lang w:val="es-MX"/>
        </w:rPr>
        <w:t>Configuración básica del sistema</w:t>
      </w:r>
    </w:p>
    <w:p w14:paraId="172C1618" w14:textId="77777777" w:rsidR="00962F0A" w:rsidRPr="00962F0A" w:rsidRDefault="00000000" w:rsidP="00962F0A">
      <w:pPr>
        <w:rPr>
          <w:lang w:val="es-MX"/>
        </w:rPr>
      </w:pPr>
      <w:r>
        <w:rPr>
          <w:lang w:val="es-MX"/>
        </w:rPr>
        <w:pict w14:anchorId="616DAA18">
          <v:rect id="_x0000_i1030" style="width:0;height:1.5pt" o:hralign="center" o:hrstd="t" o:hr="t" fillcolor="#a0a0a0" stroked="f"/>
        </w:pict>
      </w:r>
    </w:p>
    <w:p w14:paraId="115855D0" w14:textId="77777777" w:rsidR="00962F0A" w:rsidRPr="00962F0A" w:rsidRDefault="00962F0A" w:rsidP="00962F0A">
      <w:pPr>
        <w:rPr>
          <w:b/>
          <w:bCs/>
          <w:lang w:val="es-MX"/>
        </w:rPr>
      </w:pPr>
      <w:r w:rsidRPr="00962F0A">
        <w:rPr>
          <w:rFonts w:ascii="Segoe UI Emoji" w:hAnsi="Segoe UI Emoji" w:cs="Segoe UI Emoji"/>
          <w:b/>
          <w:bCs/>
          <w:lang w:val="es-MX"/>
        </w:rPr>
        <w:t>🛠️</w:t>
      </w:r>
      <w:r w:rsidRPr="00962F0A">
        <w:rPr>
          <w:b/>
          <w:bCs/>
          <w:lang w:val="es-MX"/>
        </w:rPr>
        <w:t xml:space="preserve"> 3. Proceso SQL </w:t>
      </w:r>
      <w:r w:rsidRPr="00962F0A">
        <w:rPr>
          <w:b/>
          <w:bCs/>
          <w:i/>
          <w:iCs/>
          <w:lang w:val="es-MX"/>
        </w:rPr>
        <w:t>(Prioridad: Muy Alta)</w:t>
      </w:r>
    </w:p>
    <w:p w14:paraId="04E0BDCB" w14:textId="77777777" w:rsidR="00962F0A" w:rsidRPr="00962F0A" w:rsidRDefault="00962F0A" w:rsidP="00962F0A">
      <w:pPr>
        <w:numPr>
          <w:ilvl w:val="0"/>
          <w:numId w:val="17"/>
        </w:numPr>
        <w:rPr>
          <w:lang w:val="es-MX"/>
        </w:rPr>
      </w:pPr>
      <w:r w:rsidRPr="00962F0A">
        <w:rPr>
          <w:lang w:val="es-MX"/>
        </w:rPr>
        <w:t>Gestión y división correcta de empresas a nivel SQL</w:t>
      </w:r>
    </w:p>
    <w:p w14:paraId="3CDDD52F" w14:textId="77777777" w:rsidR="00962F0A" w:rsidRPr="00962F0A" w:rsidRDefault="00962F0A" w:rsidP="00962F0A">
      <w:pPr>
        <w:numPr>
          <w:ilvl w:val="0"/>
          <w:numId w:val="17"/>
        </w:numPr>
        <w:rPr>
          <w:lang w:val="es-MX"/>
        </w:rPr>
      </w:pPr>
      <w:r w:rsidRPr="00962F0A">
        <w:rPr>
          <w:lang w:val="es-MX"/>
        </w:rPr>
        <w:t>Migración de bases de datos</w:t>
      </w:r>
    </w:p>
    <w:p w14:paraId="25484E02" w14:textId="77777777" w:rsidR="00962F0A" w:rsidRPr="00962F0A" w:rsidRDefault="00962F0A" w:rsidP="00962F0A">
      <w:pPr>
        <w:numPr>
          <w:ilvl w:val="0"/>
          <w:numId w:val="17"/>
        </w:numPr>
        <w:rPr>
          <w:lang w:val="es-MX"/>
        </w:rPr>
      </w:pPr>
      <w:r w:rsidRPr="00962F0A">
        <w:rPr>
          <w:lang w:val="es-MX"/>
        </w:rPr>
        <w:t>Carga y descarga de información</w:t>
      </w:r>
    </w:p>
    <w:p w14:paraId="61E565B6" w14:textId="77777777" w:rsidR="00962F0A" w:rsidRPr="00962F0A" w:rsidRDefault="00962F0A" w:rsidP="00962F0A">
      <w:pPr>
        <w:numPr>
          <w:ilvl w:val="0"/>
          <w:numId w:val="17"/>
        </w:numPr>
        <w:rPr>
          <w:lang w:val="es-MX"/>
        </w:rPr>
      </w:pPr>
      <w:r w:rsidRPr="00962F0A">
        <w:rPr>
          <w:lang w:val="es-MX"/>
        </w:rPr>
        <w:t>Asociación de empresas con su ADD en SQL</w:t>
      </w:r>
    </w:p>
    <w:p w14:paraId="387BDFCB" w14:textId="77777777" w:rsidR="00962F0A" w:rsidRPr="00962F0A" w:rsidRDefault="00962F0A" w:rsidP="00962F0A">
      <w:pPr>
        <w:numPr>
          <w:ilvl w:val="0"/>
          <w:numId w:val="17"/>
        </w:numPr>
        <w:rPr>
          <w:lang w:val="es-MX"/>
        </w:rPr>
      </w:pPr>
      <w:r w:rsidRPr="00962F0A">
        <w:rPr>
          <w:rFonts w:ascii="Segoe UI Emoji" w:hAnsi="Segoe UI Emoji" w:cs="Segoe UI Emoji"/>
          <w:lang w:val="es-MX"/>
        </w:rPr>
        <w:t>✅</w:t>
      </w:r>
      <w:r w:rsidRPr="00962F0A">
        <w:rPr>
          <w:lang w:val="es-MX"/>
        </w:rPr>
        <w:t xml:space="preserve"> Migraciones de prueba </w:t>
      </w:r>
      <w:r w:rsidRPr="00962F0A">
        <w:rPr>
          <w:b/>
          <w:bCs/>
          <w:lang w:val="es-MX"/>
        </w:rPr>
        <w:t>completadas</w:t>
      </w:r>
    </w:p>
    <w:p w14:paraId="03453F13" w14:textId="77777777" w:rsidR="00962F0A" w:rsidRPr="00962F0A" w:rsidRDefault="00000000" w:rsidP="00962F0A">
      <w:pPr>
        <w:rPr>
          <w:lang w:val="es-MX"/>
        </w:rPr>
      </w:pPr>
      <w:r>
        <w:rPr>
          <w:lang w:val="es-MX"/>
        </w:rPr>
        <w:pict w14:anchorId="47234AD0">
          <v:rect id="_x0000_i1031" style="width:0;height:1.5pt" o:hralign="center" o:hrstd="t" o:hr="t" fillcolor="#a0a0a0" stroked="f"/>
        </w:pict>
      </w:r>
    </w:p>
    <w:p w14:paraId="12916497" w14:textId="77777777" w:rsidR="00962F0A" w:rsidRPr="00962F0A" w:rsidRDefault="00962F0A" w:rsidP="00962F0A">
      <w:pPr>
        <w:rPr>
          <w:b/>
          <w:bCs/>
          <w:lang w:val="es-MX"/>
        </w:rPr>
      </w:pPr>
      <w:r w:rsidRPr="00962F0A">
        <w:rPr>
          <w:rFonts w:ascii="Segoe UI Emoji" w:hAnsi="Segoe UI Emoji" w:cs="Segoe UI Emoji"/>
          <w:b/>
          <w:bCs/>
          <w:lang w:val="es-MX"/>
        </w:rPr>
        <w:t>📦</w:t>
      </w:r>
      <w:r w:rsidRPr="00962F0A">
        <w:rPr>
          <w:b/>
          <w:bCs/>
          <w:lang w:val="es-MX"/>
        </w:rPr>
        <w:t xml:space="preserve"> 4. Avances Conseguidos</w:t>
      </w:r>
    </w:p>
    <w:p w14:paraId="6ECCC088" w14:textId="77777777" w:rsidR="00962F0A" w:rsidRPr="00962F0A" w:rsidRDefault="00962F0A" w:rsidP="00962F0A">
      <w:pPr>
        <w:numPr>
          <w:ilvl w:val="0"/>
          <w:numId w:val="18"/>
        </w:numPr>
        <w:rPr>
          <w:lang w:val="es-MX"/>
        </w:rPr>
      </w:pPr>
      <w:r w:rsidRPr="00962F0A">
        <w:rPr>
          <w:rFonts w:ascii="Segoe UI Emoji" w:hAnsi="Segoe UI Emoji" w:cs="Segoe UI Emoji"/>
          <w:lang w:val="es-MX"/>
        </w:rPr>
        <w:t>🧪</w:t>
      </w:r>
      <w:r w:rsidRPr="00962F0A">
        <w:rPr>
          <w:lang w:val="es-MX"/>
        </w:rPr>
        <w:t xml:space="preserve"> Carpeta </w:t>
      </w:r>
      <w:r w:rsidRPr="00962F0A">
        <w:rPr>
          <w:b/>
          <w:bCs/>
          <w:lang w:val="es-MX"/>
        </w:rPr>
        <w:t>Beta</w:t>
      </w:r>
      <w:r w:rsidRPr="00962F0A">
        <w:rPr>
          <w:lang w:val="es-MX"/>
        </w:rPr>
        <w:t xml:space="preserve"> lista</w:t>
      </w:r>
    </w:p>
    <w:p w14:paraId="400323C8" w14:textId="77777777" w:rsidR="00962F0A" w:rsidRPr="00962F0A" w:rsidRDefault="00962F0A" w:rsidP="00962F0A">
      <w:pPr>
        <w:numPr>
          <w:ilvl w:val="0"/>
          <w:numId w:val="18"/>
        </w:numPr>
        <w:rPr>
          <w:lang w:val="es-MX"/>
        </w:rPr>
      </w:pPr>
      <w:r w:rsidRPr="00962F0A">
        <w:rPr>
          <w:rFonts w:ascii="Segoe UI Emoji" w:hAnsi="Segoe UI Emoji" w:cs="Segoe UI Emoji"/>
          <w:lang w:val="es-MX"/>
        </w:rPr>
        <w:t>🔄</w:t>
      </w:r>
      <w:r w:rsidRPr="00962F0A">
        <w:rPr>
          <w:lang w:val="es-MX"/>
        </w:rPr>
        <w:t xml:space="preserve"> Empresas separadas por carpeta y SQL</w:t>
      </w:r>
    </w:p>
    <w:p w14:paraId="53808B98" w14:textId="77777777" w:rsidR="00962F0A" w:rsidRPr="00962F0A" w:rsidRDefault="00962F0A" w:rsidP="00962F0A">
      <w:pPr>
        <w:numPr>
          <w:ilvl w:val="0"/>
          <w:numId w:val="18"/>
        </w:numPr>
        <w:rPr>
          <w:lang w:val="es-MX"/>
        </w:rPr>
      </w:pPr>
      <w:r w:rsidRPr="00962F0A">
        <w:rPr>
          <w:rFonts w:ascii="Segoe UI Emoji" w:hAnsi="Segoe UI Emoji" w:cs="Segoe UI Emoji"/>
          <w:lang w:val="es-MX"/>
        </w:rPr>
        <w:t>📈</w:t>
      </w:r>
      <w:r w:rsidRPr="00962F0A">
        <w:rPr>
          <w:lang w:val="es-MX"/>
        </w:rPr>
        <w:t xml:space="preserve"> Pruebas exitosas de migración</w:t>
      </w:r>
    </w:p>
    <w:p w14:paraId="05781B31" w14:textId="77777777" w:rsidR="00962F0A" w:rsidRPr="00962F0A" w:rsidRDefault="00962F0A" w:rsidP="00962F0A">
      <w:pPr>
        <w:numPr>
          <w:ilvl w:val="0"/>
          <w:numId w:val="18"/>
        </w:numPr>
        <w:rPr>
          <w:lang w:val="es-MX"/>
        </w:rPr>
      </w:pPr>
      <w:r w:rsidRPr="00962F0A">
        <w:rPr>
          <w:rFonts w:ascii="Segoe UI Emoji" w:hAnsi="Segoe UI Emoji" w:cs="Segoe UI Emoji"/>
          <w:lang w:val="es-MX"/>
        </w:rPr>
        <w:t>📋</w:t>
      </w:r>
      <w:r w:rsidRPr="00962F0A">
        <w:rPr>
          <w:lang w:val="es-MX"/>
        </w:rPr>
        <w:t xml:space="preserve"> Lista de empresas ya segmentada desde Management Studio</w:t>
      </w:r>
    </w:p>
    <w:p w14:paraId="6BB7D986" w14:textId="77777777" w:rsidR="00962F0A" w:rsidRPr="00962F0A" w:rsidRDefault="00000000" w:rsidP="00962F0A">
      <w:pPr>
        <w:rPr>
          <w:lang w:val="es-MX"/>
        </w:rPr>
      </w:pPr>
      <w:r>
        <w:rPr>
          <w:lang w:val="es-MX"/>
        </w:rPr>
        <w:pict w14:anchorId="2FF9DD36">
          <v:rect id="_x0000_i1032" style="width:0;height:1.5pt" o:hralign="center" o:hrstd="t" o:hr="t" fillcolor="#a0a0a0" stroked="f"/>
        </w:pict>
      </w:r>
    </w:p>
    <w:p w14:paraId="0720E8C3" w14:textId="77777777" w:rsidR="00962F0A" w:rsidRPr="00962F0A" w:rsidRDefault="00962F0A" w:rsidP="00962F0A">
      <w:pPr>
        <w:rPr>
          <w:b/>
          <w:bCs/>
          <w:lang w:val="es-MX"/>
        </w:rPr>
      </w:pPr>
      <w:r w:rsidRPr="00962F0A">
        <w:rPr>
          <w:rFonts w:ascii="Segoe UI Emoji" w:hAnsi="Segoe UI Emoji" w:cs="Segoe UI Emoji"/>
          <w:b/>
          <w:bCs/>
          <w:lang w:val="es-MX"/>
        </w:rPr>
        <w:lastRenderedPageBreak/>
        <w:t>🔜</w:t>
      </w:r>
      <w:r w:rsidRPr="00962F0A">
        <w:rPr>
          <w:b/>
          <w:bCs/>
          <w:lang w:val="es-MX"/>
        </w:rPr>
        <w:t xml:space="preserve"> 5. Puntos Pendientes</w:t>
      </w:r>
    </w:p>
    <w:p w14:paraId="148E36B7" w14:textId="77777777" w:rsidR="00962F0A" w:rsidRPr="00962F0A" w:rsidRDefault="00962F0A" w:rsidP="00962F0A">
      <w:pPr>
        <w:numPr>
          <w:ilvl w:val="0"/>
          <w:numId w:val="19"/>
        </w:numPr>
        <w:rPr>
          <w:lang w:val="es-MX"/>
        </w:rPr>
      </w:pPr>
      <w:r w:rsidRPr="00962F0A">
        <w:rPr>
          <w:lang w:val="es-MX"/>
        </w:rPr>
        <w:t xml:space="preserve">⬆️ Validar actualización a versión </w:t>
      </w:r>
      <w:r w:rsidRPr="00962F0A">
        <w:rPr>
          <w:b/>
          <w:bCs/>
          <w:lang w:val="es-MX"/>
        </w:rPr>
        <w:t>18.0</w:t>
      </w:r>
    </w:p>
    <w:p w14:paraId="2ED5D4F6" w14:textId="77777777" w:rsidR="00962F0A" w:rsidRPr="00962F0A" w:rsidRDefault="00962F0A" w:rsidP="00962F0A">
      <w:pPr>
        <w:numPr>
          <w:ilvl w:val="0"/>
          <w:numId w:val="19"/>
        </w:numPr>
        <w:rPr>
          <w:lang w:val="es-MX"/>
        </w:rPr>
      </w:pPr>
      <w:r w:rsidRPr="00962F0A">
        <w:rPr>
          <w:rFonts w:ascii="Segoe UI Emoji" w:hAnsi="Segoe UI Emoji" w:cs="Segoe UI Emoji"/>
          <w:lang w:val="es-MX"/>
        </w:rPr>
        <w:t>🔍</w:t>
      </w:r>
      <w:r w:rsidRPr="00962F0A">
        <w:rPr>
          <w:lang w:val="es-MX"/>
        </w:rPr>
        <w:t xml:space="preserve"> Confirmar esquema actual de </w:t>
      </w:r>
      <w:r w:rsidRPr="00962F0A">
        <w:rPr>
          <w:b/>
          <w:bCs/>
          <w:lang w:val="es-MX"/>
        </w:rPr>
        <w:t>licenciamiento</w:t>
      </w:r>
    </w:p>
    <w:p w14:paraId="5C57A9F9" w14:textId="77777777" w:rsidR="00962F0A" w:rsidRPr="00962F0A" w:rsidRDefault="00962F0A" w:rsidP="00962F0A">
      <w:pPr>
        <w:numPr>
          <w:ilvl w:val="0"/>
          <w:numId w:val="19"/>
        </w:numPr>
        <w:rPr>
          <w:lang w:val="es-MX"/>
        </w:rPr>
      </w:pPr>
      <w:r w:rsidRPr="00962F0A">
        <w:rPr>
          <w:rFonts w:ascii="Segoe UI Emoji" w:hAnsi="Segoe UI Emoji" w:cs="Segoe UI Emoji"/>
          <w:lang w:val="es-MX"/>
        </w:rPr>
        <w:t>📐</w:t>
      </w:r>
      <w:r w:rsidRPr="00962F0A">
        <w:rPr>
          <w:lang w:val="es-MX"/>
        </w:rPr>
        <w:t xml:space="preserve"> Planear distribución: </w:t>
      </w:r>
      <w:r w:rsidRPr="00962F0A">
        <w:rPr>
          <w:b/>
          <w:bCs/>
          <w:lang w:val="es-MX"/>
        </w:rPr>
        <w:t>800 empresas</w:t>
      </w:r>
      <w:r w:rsidRPr="00962F0A">
        <w:rPr>
          <w:lang w:val="es-MX"/>
        </w:rPr>
        <w:t xml:space="preserve"> en </w:t>
      </w:r>
      <w:r w:rsidRPr="00962F0A">
        <w:rPr>
          <w:b/>
          <w:bCs/>
          <w:lang w:val="es-MX"/>
        </w:rPr>
        <w:t>4 servidores</w:t>
      </w:r>
    </w:p>
    <w:p w14:paraId="57501472" w14:textId="2E2928A8" w:rsidR="004B0630" w:rsidRPr="00962F0A" w:rsidRDefault="004B0630" w:rsidP="00962F0A"/>
    <w:sectPr w:rsidR="004B0630" w:rsidRPr="00962F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0A1879"/>
    <w:multiLevelType w:val="multilevel"/>
    <w:tmpl w:val="146A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700F7D"/>
    <w:multiLevelType w:val="multilevel"/>
    <w:tmpl w:val="BAC0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93312"/>
    <w:multiLevelType w:val="multilevel"/>
    <w:tmpl w:val="CBCE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8247B"/>
    <w:multiLevelType w:val="multilevel"/>
    <w:tmpl w:val="58A6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D655A4"/>
    <w:multiLevelType w:val="multilevel"/>
    <w:tmpl w:val="9774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280361"/>
    <w:multiLevelType w:val="multilevel"/>
    <w:tmpl w:val="B462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7D10F1"/>
    <w:multiLevelType w:val="multilevel"/>
    <w:tmpl w:val="5086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4520F9"/>
    <w:multiLevelType w:val="multilevel"/>
    <w:tmpl w:val="4A3C3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6776DD"/>
    <w:multiLevelType w:val="multilevel"/>
    <w:tmpl w:val="8BB8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E215D7"/>
    <w:multiLevelType w:val="multilevel"/>
    <w:tmpl w:val="09D0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478464">
    <w:abstractNumId w:val="8"/>
  </w:num>
  <w:num w:numId="2" w16cid:durableId="543949968">
    <w:abstractNumId w:val="6"/>
  </w:num>
  <w:num w:numId="3" w16cid:durableId="1162626082">
    <w:abstractNumId w:val="5"/>
  </w:num>
  <w:num w:numId="4" w16cid:durableId="845630668">
    <w:abstractNumId w:val="4"/>
  </w:num>
  <w:num w:numId="5" w16cid:durableId="950363002">
    <w:abstractNumId w:val="7"/>
  </w:num>
  <w:num w:numId="6" w16cid:durableId="2142720618">
    <w:abstractNumId w:val="3"/>
  </w:num>
  <w:num w:numId="7" w16cid:durableId="1058362107">
    <w:abstractNumId w:val="2"/>
  </w:num>
  <w:num w:numId="8" w16cid:durableId="562178364">
    <w:abstractNumId w:val="1"/>
  </w:num>
  <w:num w:numId="9" w16cid:durableId="1890799533">
    <w:abstractNumId w:val="0"/>
  </w:num>
  <w:num w:numId="10" w16cid:durableId="1842968551">
    <w:abstractNumId w:val="16"/>
  </w:num>
  <w:num w:numId="11" w16cid:durableId="113644474">
    <w:abstractNumId w:val="13"/>
  </w:num>
  <w:num w:numId="12" w16cid:durableId="817460933">
    <w:abstractNumId w:val="9"/>
  </w:num>
  <w:num w:numId="13" w16cid:durableId="1635721723">
    <w:abstractNumId w:val="14"/>
  </w:num>
  <w:num w:numId="14" w16cid:durableId="890381530">
    <w:abstractNumId w:val="17"/>
  </w:num>
  <w:num w:numId="15" w16cid:durableId="301347544">
    <w:abstractNumId w:val="18"/>
  </w:num>
  <w:num w:numId="16" w16cid:durableId="74976704">
    <w:abstractNumId w:val="15"/>
  </w:num>
  <w:num w:numId="17" w16cid:durableId="1646350725">
    <w:abstractNumId w:val="12"/>
  </w:num>
  <w:num w:numId="18" w16cid:durableId="1989898284">
    <w:abstractNumId w:val="10"/>
  </w:num>
  <w:num w:numId="19" w16cid:durableId="4740340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911"/>
    <w:rsid w:val="003A4712"/>
    <w:rsid w:val="00477DAE"/>
    <w:rsid w:val="004B0630"/>
    <w:rsid w:val="0060114D"/>
    <w:rsid w:val="00841273"/>
    <w:rsid w:val="00962F0A"/>
    <w:rsid w:val="00AA1D8D"/>
    <w:rsid w:val="00B47730"/>
    <w:rsid w:val="00CB0664"/>
    <w:rsid w:val="00E860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C32F2"/>
  <w14:defaultImageDpi w14:val="300"/>
  <w15:docId w15:val="{E657DC51-ECF3-430C-A722-BBBCD7BF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5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D119FC-28A4-4695-97E1-417E5C6E9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294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Nomadat Nomadat</cp:lastModifiedBy>
  <cp:revision>6</cp:revision>
  <dcterms:created xsi:type="dcterms:W3CDTF">2013-12-23T23:15:00Z</dcterms:created>
  <dcterms:modified xsi:type="dcterms:W3CDTF">2025-05-08T18:37:00Z</dcterms:modified>
  <cp:category/>
</cp:coreProperties>
</file>